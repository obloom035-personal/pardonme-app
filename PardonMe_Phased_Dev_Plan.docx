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B722" w14:textId="77777777" w:rsidR="00225034" w:rsidRDefault="00000000" w:rsidP="00EE7B00">
      <w:pPr>
        <w:pStyle w:val="Title"/>
        <w:jc w:val="center"/>
      </w:pPr>
      <w:r>
        <w:t>PardonMe: Phased Development Plan and Design Specification</w:t>
      </w:r>
    </w:p>
    <w:p w14:paraId="0084367F" w14:textId="77777777" w:rsidR="00225034" w:rsidRDefault="00000000">
      <w:pPr>
        <w:pStyle w:val="Heading1"/>
      </w:pPr>
      <w:r>
        <w:t>🌟 Project Overview</w:t>
      </w:r>
    </w:p>
    <w:p w14:paraId="6B2B60E1" w14:textId="77777777" w:rsidR="00225034" w:rsidRDefault="00000000">
      <w:r>
        <w:t>PardonMe is a nonprofit web-based application designed to assist individuals with past felony convictions in preparing a compelling pardon application, starting with the State of Wisconsin. The application will guide users through a clear, step-by-step form flow, and ultimately generate a completed PDF suitable for mailing. In a second phase, AI tools will be integrated to improve writing, enhance clarity, and simplify the process.</w:t>
      </w:r>
    </w:p>
    <w:p w14:paraId="7A308129" w14:textId="77777777" w:rsidR="00225034" w:rsidRDefault="00000000">
      <w:pPr>
        <w:pStyle w:val="Heading1"/>
      </w:pPr>
      <w:r>
        <w:t>📅 Two-Phase Development Strategy</w:t>
      </w:r>
    </w:p>
    <w:p w14:paraId="31D7FD27" w14:textId="77777777" w:rsidR="00225034" w:rsidRDefault="00000000">
      <w:pPr>
        <w:pStyle w:val="Heading1"/>
      </w:pPr>
      <w:r>
        <w:t>Phase 1: Core Application Workflow (No AI)</w:t>
      </w:r>
    </w:p>
    <w:p w14:paraId="4617935D" w14:textId="77777777" w:rsidR="00225034" w:rsidRDefault="00000000">
      <w:r>
        <w:t>The goal of this phase is to build a stable, complete, and responsive web application that mirrors the structure and requirements of the Wisconsin pardon application.</w:t>
      </w:r>
    </w:p>
    <w:p w14:paraId="117D3A98" w14:textId="77777777" w:rsidR="00225034" w:rsidRDefault="00000000">
      <w:pPr>
        <w:pStyle w:val="Heading1"/>
      </w:pPr>
      <w:r>
        <w:t>⚖️ Scope</w:t>
      </w:r>
    </w:p>
    <w:p w14:paraId="0C3D8A9A" w14:textId="77777777" w:rsidR="00225034" w:rsidRDefault="00000000">
      <w:r>
        <w:t>- Collect all required application data across seven sections</w:t>
      </w:r>
    </w:p>
    <w:p w14:paraId="2FFADDF5" w14:textId="77777777" w:rsidR="00225034" w:rsidRDefault="00000000">
      <w:r>
        <w:t>- Use session management to maintain user state</w:t>
      </w:r>
    </w:p>
    <w:p w14:paraId="4621D9B1" w14:textId="77777777" w:rsidR="00225034" w:rsidRDefault="00000000">
      <w:r>
        <w:t>- Provide upload support for necessary documents</w:t>
      </w:r>
    </w:p>
    <w:p w14:paraId="1BA94567" w14:textId="77777777" w:rsidR="00225034" w:rsidRDefault="00000000">
      <w:r>
        <w:t>- Generate a well-formatted PDF version of the application</w:t>
      </w:r>
    </w:p>
    <w:p w14:paraId="47D83BB0" w14:textId="77777777" w:rsidR="00225034" w:rsidRDefault="00000000">
      <w:pPr>
        <w:pStyle w:val="Heading1"/>
      </w:pPr>
      <w:r>
        <w:t>⚙️ Tech Stack (Phase 1)</w:t>
      </w:r>
    </w:p>
    <w:p w14:paraId="4D769C6A" w14:textId="77777777" w:rsidR="00225034" w:rsidRDefault="00000000">
      <w:r>
        <w:t>- Backend: Python + Flask</w:t>
      </w:r>
    </w:p>
    <w:p w14:paraId="5A5B614D" w14:textId="77777777" w:rsidR="00225034" w:rsidRDefault="00000000">
      <w:r>
        <w:t>- Frontend: HTML + Jinja2 Templates + Bootstrap 5</w:t>
      </w:r>
    </w:p>
    <w:p w14:paraId="7EB0BC28" w14:textId="77777777" w:rsidR="00225034" w:rsidRDefault="00000000">
      <w:r>
        <w:t>- PDF Generation: pdfkit or reportlab</w:t>
      </w:r>
    </w:p>
    <w:p w14:paraId="5D2F4E07" w14:textId="77777777" w:rsidR="00225034" w:rsidRDefault="00000000">
      <w:r>
        <w:t>- Session Management: Flask sessions with secure cookies</w:t>
      </w:r>
    </w:p>
    <w:p w14:paraId="7AD15A5A" w14:textId="77777777" w:rsidR="00225034" w:rsidRDefault="00000000">
      <w:r>
        <w:t>- Local Uploads: uploads/ directory (no permanent storage)</w:t>
      </w:r>
    </w:p>
    <w:p w14:paraId="4C84198B" w14:textId="77777777" w:rsidR="00225034" w:rsidRDefault="00000000">
      <w:r>
        <w:t>- UI: Mobile-first responsive layout</w:t>
      </w:r>
    </w:p>
    <w:p w14:paraId="02D4C43D" w14:textId="77777777" w:rsidR="00225034" w:rsidRDefault="00000000">
      <w:pPr>
        <w:pStyle w:val="Heading1"/>
      </w:pPr>
      <w:r>
        <w:lastRenderedPageBreak/>
        <w:t>🧾 User-Facing Workflow</w:t>
      </w:r>
    </w:p>
    <w:p w14:paraId="37790A5D" w14:textId="77777777" w:rsidR="00225034" w:rsidRDefault="00000000">
      <w:r>
        <w:t>1. Personal Information</w:t>
      </w:r>
    </w:p>
    <w:p w14:paraId="398F6017" w14:textId="77777777" w:rsidR="00225034" w:rsidRDefault="00000000">
      <w:r>
        <w:t>2. Criminal History (including repeatable entries and file uploads)</w:t>
      </w:r>
    </w:p>
    <w:p w14:paraId="4C6615B7" w14:textId="77777777" w:rsidR="00225034" w:rsidRDefault="00000000">
      <w:r>
        <w:t>3. Grounds for Pardon (free-text user responses only)</w:t>
      </w:r>
    </w:p>
    <w:p w14:paraId="035BF2A3" w14:textId="77777777" w:rsidR="00225034" w:rsidRDefault="00000000">
      <w:r>
        <w:t>4. Personal Growth (education, employment, community)</w:t>
      </w:r>
    </w:p>
    <w:p w14:paraId="797812EE" w14:textId="77777777" w:rsidR="00225034" w:rsidRDefault="00000000">
      <w:r>
        <w:t>5. Attachments (recommendations, evidence)</w:t>
      </w:r>
    </w:p>
    <w:p w14:paraId="0E7B2BC0" w14:textId="77777777" w:rsidR="00225034" w:rsidRDefault="00000000">
      <w:r>
        <w:t>6. Review and Consent (summary of all inputs)</w:t>
      </w:r>
    </w:p>
    <w:p w14:paraId="264A1ED2" w14:textId="77777777" w:rsidR="00225034" w:rsidRDefault="00000000">
      <w:r>
        <w:t>7. Download PDF</w:t>
      </w:r>
    </w:p>
    <w:p w14:paraId="048D2F5E" w14:textId="77777777" w:rsidR="00225034" w:rsidRDefault="00000000">
      <w:pPr>
        <w:pStyle w:val="Heading1"/>
      </w:pPr>
      <w:r>
        <w:t>✅ MVP Completion Criteria</w:t>
      </w:r>
    </w:p>
    <w:p w14:paraId="375ECACB" w14:textId="77777777" w:rsidR="00225034" w:rsidRDefault="00000000">
      <w:r>
        <w:t>- Fully working multi-section form</w:t>
      </w:r>
    </w:p>
    <w:p w14:paraId="4A969693" w14:textId="77777777" w:rsidR="00225034" w:rsidRDefault="00000000">
      <w:r>
        <w:t>- Each section saves cleanly to session or database</w:t>
      </w:r>
    </w:p>
    <w:p w14:paraId="0E1B7486" w14:textId="77777777" w:rsidR="00225034" w:rsidRDefault="00000000">
      <w:r>
        <w:t>- PDF output replicates Wisconsin's official format</w:t>
      </w:r>
    </w:p>
    <w:p w14:paraId="4E51FA77" w14:textId="77777777" w:rsidR="00225034" w:rsidRDefault="00000000">
      <w:r>
        <w:t>- Simple input validation in place</w:t>
      </w:r>
    </w:p>
    <w:p w14:paraId="3A029381" w14:textId="77777777" w:rsidR="00225034" w:rsidRDefault="00000000">
      <w:r>
        <w:t>- Secure, mobile-friendly interface</w:t>
      </w:r>
    </w:p>
    <w:p w14:paraId="0FE18166" w14:textId="77777777" w:rsidR="00225034" w:rsidRDefault="00000000">
      <w:pPr>
        <w:pStyle w:val="Heading1"/>
      </w:pPr>
      <w:r>
        <w:t>Phase 2: AI-Powered Enhancements</w:t>
      </w:r>
    </w:p>
    <w:p w14:paraId="592DEF1C" w14:textId="77777777" w:rsidR="00225034" w:rsidRDefault="00000000">
      <w:r>
        <w:t>Once the MVP is functional and tested, we will add AI tools that improve usability, clarity, and output quality.</w:t>
      </w:r>
    </w:p>
    <w:p w14:paraId="523AE2D5" w14:textId="77777777" w:rsidR="00225034" w:rsidRDefault="00000000">
      <w:pPr>
        <w:pStyle w:val="Heading1"/>
      </w:pPr>
      <w:r>
        <w:t>🤖 AI Features to Integrate</w:t>
      </w:r>
    </w:p>
    <w:p w14:paraId="46F6F5A7" w14:textId="3A503A3E" w:rsidR="00225034" w:rsidRDefault="00000000">
      <w:r>
        <w:t xml:space="preserve">| Section | AI Enhancement                                </w:t>
      </w:r>
    </w:p>
    <w:p w14:paraId="0B3AE901" w14:textId="0636C593" w:rsidR="00225034" w:rsidRDefault="00000000">
      <w:r>
        <w:t xml:space="preserve">| </w:t>
      </w:r>
      <w:r w:rsidR="00EE7B00">
        <w:t>1</w:t>
      </w:r>
      <w:r>
        <w:t xml:space="preserve">. Narrative | GPT-powered draft generator from user input </w:t>
      </w:r>
    </w:p>
    <w:p w14:paraId="6E097CF7" w14:textId="67CE2C4B" w:rsidR="00225034" w:rsidRDefault="00000000">
      <w:r>
        <w:t xml:space="preserve">| </w:t>
      </w:r>
      <w:r w:rsidR="00EE7B00">
        <w:t>2</w:t>
      </w:r>
      <w:r>
        <w:t xml:space="preserve">. Personal Growth | AI-generated summary paragraph             </w:t>
      </w:r>
    </w:p>
    <w:p w14:paraId="7D0BF302" w14:textId="19B733EB" w:rsidR="00225034" w:rsidRDefault="00000000">
      <w:r>
        <w:t xml:space="preserve">| </w:t>
      </w:r>
      <w:r w:rsidR="00EE7B00">
        <w:t>3</w:t>
      </w:r>
      <w:r>
        <w:t xml:space="preserve">. Attachments | Auto-drafted recommendation letters          </w:t>
      </w:r>
    </w:p>
    <w:p w14:paraId="4E76877D" w14:textId="31999672" w:rsidR="00225034" w:rsidRDefault="00000000">
      <w:r>
        <w:t xml:space="preserve">| </w:t>
      </w:r>
      <w:r w:rsidR="00EE7B00">
        <w:t>4</w:t>
      </w:r>
      <w:r>
        <w:t>. Review | AI provides suggestions: "expand this answer"</w:t>
      </w:r>
    </w:p>
    <w:p w14:paraId="049287DE" w14:textId="77777777" w:rsidR="00EE7B00" w:rsidRDefault="00EE7B00"/>
    <w:p w14:paraId="3438B8AD" w14:textId="77777777" w:rsidR="00225034" w:rsidRDefault="00000000">
      <w:pPr>
        <w:pStyle w:val="Heading1"/>
      </w:pPr>
      <w:r>
        <w:lastRenderedPageBreak/>
        <w:t>🚀 Tech Stack (AI Layer)</w:t>
      </w:r>
    </w:p>
    <w:p w14:paraId="7F119EC2" w14:textId="77777777" w:rsidR="00225034" w:rsidRDefault="00000000">
      <w:r>
        <w:t>- AI Integration: OpenAI API or Groq (LLM interface)</w:t>
      </w:r>
    </w:p>
    <w:p w14:paraId="6204777A" w14:textId="77777777" w:rsidR="00225034" w:rsidRDefault="00000000">
      <w:r>
        <w:t>- Prompt Tuning: Dynamic, section-specific prompts based on form values</w:t>
      </w:r>
    </w:p>
    <w:p w14:paraId="60687F06" w14:textId="77777777" w:rsidR="00225034" w:rsidRDefault="00000000">
      <w:r>
        <w:t>- Security: Use environment variables to protect keys</w:t>
      </w:r>
    </w:p>
    <w:p w14:paraId="23DE051D" w14:textId="77777777" w:rsidR="00225034" w:rsidRDefault="00000000">
      <w:r>
        <w:t>- User Control: AI suggestions must be optional and editable</w:t>
      </w:r>
    </w:p>
    <w:p w14:paraId="1776EDA6" w14:textId="77777777" w:rsidR="00225034" w:rsidRDefault="00000000">
      <w:pPr>
        <w:pStyle w:val="Heading1"/>
      </w:pPr>
      <w:r>
        <w:t>🔍 Prompt Logic Examples</w:t>
      </w:r>
    </w:p>
    <w:p w14:paraId="4887B10D" w14:textId="77777777" w:rsidR="00225034" w:rsidRDefault="00000000">
      <w:r>
        <w:t>- "Take this bullet list of jobs and generate a cohesive growth narrative."</w:t>
      </w:r>
    </w:p>
    <w:p w14:paraId="18A01EF6" w14:textId="77777777" w:rsidR="00225034" w:rsidRDefault="00000000">
      <w:r>
        <w:t>- "Based on the user’s explanation of their offense, generate a formal but remorseful summary."</w:t>
      </w:r>
    </w:p>
    <w:p w14:paraId="51D071AC" w14:textId="77777777" w:rsidR="00225034" w:rsidRDefault="00000000">
      <w:r>
        <w:t>- "Given a relationship type (e.g., pastor, employer), write a sample letter of recommendation.</w:t>
      </w:r>
    </w:p>
    <w:p w14:paraId="44A5B710" w14:textId="77777777" w:rsidR="00225034" w:rsidRDefault="00000000">
      <w:pPr>
        <w:pStyle w:val="Heading1"/>
      </w:pPr>
      <w:r>
        <w:t>✅ AI Completion Criteria</w:t>
      </w:r>
    </w:p>
    <w:p w14:paraId="246CCA04" w14:textId="77777777" w:rsidR="00225034" w:rsidRDefault="00000000">
      <w:r>
        <w:t>- Each AI feature is triggered by a button or toggle</w:t>
      </w:r>
    </w:p>
    <w:p w14:paraId="7C8EAFD3" w14:textId="77777777" w:rsidR="00225034" w:rsidRDefault="00000000">
      <w:r>
        <w:t>- Outputs appear in editable textareas (not locked text)</w:t>
      </w:r>
    </w:p>
    <w:p w14:paraId="08FC3096" w14:textId="77777777" w:rsidR="00225034" w:rsidRDefault="00000000">
      <w:r>
        <w:t>- User can regenerate or ignore suggestions</w:t>
      </w:r>
    </w:p>
    <w:p w14:paraId="4DE09294" w14:textId="77777777" w:rsidR="00225034" w:rsidRDefault="00000000">
      <w:r>
        <w:t>- No sensitive data is stored or logged</w:t>
      </w:r>
    </w:p>
    <w:p w14:paraId="3B64186C" w14:textId="77777777" w:rsidR="00225034" w:rsidRDefault="00000000">
      <w:pPr>
        <w:pStyle w:val="Heading1"/>
      </w:pPr>
      <w:r>
        <w:t>📊 Estimated Timeline (Weekend Dev Pace)</w:t>
      </w:r>
    </w:p>
    <w:p w14:paraId="0A09CD37" w14:textId="0A0AF3BD" w:rsidR="00225034" w:rsidRDefault="00000000">
      <w:r>
        <w:t>| Task Group  | Hours     | Target   |</w:t>
      </w:r>
    </w:p>
    <w:p w14:paraId="1FC42E15" w14:textId="77777777" w:rsidR="00225034" w:rsidRDefault="00000000">
      <w:r>
        <w:t>| Phase 1: Full core application| ~60–70 hrs| 10 weekends  |</w:t>
      </w:r>
    </w:p>
    <w:p w14:paraId="442899D2" w14:textId="77777777" w:rsidR="00225034" w:rsidRDefault="00000000">
      <w:r>
        <w:t>| Phase 2: AI Layer Integration | ~25–30 hrs| 4–5 weekends |</w:t>
      </w:r>
    </w:p>
    <w:p w14:paraId="64A1DDFC" w14:textId="77777777" w:rsidR="00225034" w:rsidRDefault="00000000">
      <w:pPr>
        <w:pStyle w:val="Heading1"/>
      </w:pPr>
      <w:r>
        <w:t>🔧 Tools to Use</w:t>
      </w:r>
    </w:p>
    <w:p w14:paraId="30CDFE70" w14:textId="77777777" w:rsidR="00225034" w:rsidRDefault="00000000">
      <w:r>
        <w:t>- GitHub (version control)</w:t>
      </w:r>
    </w:p>
    <w:p w14:paraId="69A6EC1F" w14:textId="77777777" w:rsidR="00225034" w:rsidRDefault="00000000">
      <w:r>
        <w:t>- VS Code (IDE)</w:t>
      </w:r>
    </w:p>
    <w:p w14:paraId="43BD4E82" w14:textId="77777777" w:rsidR="00225034" w:rsidRDefault="00000000">
      <w:r>
        <w:t>- Chrome DevTools (mobile/responsive testing)</w:t>
      </w:r>
    </w:p>
    <w:p w14:paraId="5079A49F" w14:textId="77777777" w:rsidR="00225034" w:rsidRDefault="00000000">
      <w:r>
        <w:t>- Postman (API testing)</w:t>
      </w:r>
    </w:p>
    <w:p w14:paraId="65AD47F8" w14:textId="77777777" w:rsidR="00225034" w:rsidRDefault="00000000">
      <w:r>
        <w:lastRenderedPageBreak/>
        <w:t>- Bootstrap 5 (styling)</w:t>
      </w:r>
    </w:p>
    <w:p w14:paraId="43AED7A0" w14:textId="77777777" w:rsidR="00225034" w:rsidRPr="00EE7B00" w:rsidRDefault="00000000">
      <w:pPr>
        <w:rPr>
          <w:lang w:val="fr-FR"/>
        </w:rPr>
      </w:pPr>
      <w:r w:rsidRPr="00EE7B00">
        <w:rPr>
          <w:lang w:val="fr-FR"/>
        </w:rPr>
        <w:t>- Python-dotenv (environment variable management)</w:t>
      </w:r>
    </w:p>
    <w:p w14:paraId="2592E97F" w14:textId="77777777" w:rsidR="00225034" w:rsidRDefault="00000000">
      <w:pPr>
        <w:pStyle w:val="Heading1"/>
      </w:pPr>
      <w:r>
        <w:t>🚀 Deployment Plan</w:t>
      </w:r>
    </w:p>
    <w:p w14:paraId="101474D9" w14:textId="77777777" w:rsidR="00225034" w:rsidRDefault="00000000">
      <w:r>
        <w:t>- Platform: Render (preferred), Heroku, or Railway</w:t>
      </w:r>
    </w:p>
    <w:p w14:paraId="7BD355C9" w14:textId="77777777" w:rsidR="00225034" w:rsidRDefault="00000000">
      <w:r>
        <w:t>- Static Files: Hosted in /static/</w:t>
      </w:r>
    </w:p>
    <w:p w14:paraId="758EFF9F" w14:textId="77777777" w:rsidR="00225034" w:rsidRDefault="00000000">
      <w:r>
        <w:t>- Persistent Storage (Phase 2+): S3 or Firebase (TBD)</w:t>
      </w:r>
    </w:p>
    <w:p w14:paraId="09F15D7E" w14:textId="77777777" w:rsidR="00225034" w:rsidRDefault="00000000">
      <w:r>
        <w:t>- Domain: pardonme.org</w:t>
      </w:r>
    </w:p>
    <w:p w14:paraId="0B9C5F74" w14:textId="77777777" w:rsidR="00225034" w:rsidRDefault="00000000">
      <w:pPr>
        <w:pStyle w:val="Heading1"/>
      </w:pPr>
      <w:r>
        <w:t>💼 Final Goal</w:t>
      </w:r>
    </w:p>
    <w:p w14:paraId="09068CDB" w14:textId="77777777" w:rsidR="00225034" w:rsidRDefault="00000000">
      <w:r>
        <w:t>Build a clean, easy-to-use, secure tool that gives people the dignity and clarity to tell their story, complete their application, and reclaim their future.</w:t>
      </w:r>
    </w:p>
    <w:sectPr w:rsidR="00225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050297">
    <w:abstractNumId w:val="8"/>
  </w:num>
  <w:num w:numId="2" w16cid:durableId="1545673684">
    <w:abstractNumId w:val="6"/>
  </w:num>
  <w:num w:numId="3" w16cid:durableId="1693873435">
    <w:abstractNumId w:val="5"/>
  </w:num>
  <w:num w:numId="4" w16cid:durableId="1471091226">
    <w:abstractNumId w:val="4"/>
  </w:num>
  <w:num w:numId="5" w16cid:durableId="1699231193">
    <w:abstractNumId w:val="7"/>
  </w:num>
  <w:num w:numId="6" w16cid:durableId="1348560155">
    <w:abstractNumId w:val="3"/>
  </w:num>
  <w:num w:numId="7" w16cid:durableId="1618096350">
    <w:abstractNumId w:val="2"/>
  </w:num>
  <w:num w:numId="8" w16cid:durableId="1525746545">
    <w:abstractNumId w:val="1"/>
  </w:num>
  <w:num w:numId="9" w16cid:durableId="37690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034"/>
    <w:rsid w:val="0029639D"/>
    <w:rsid w:val="00326F90"/>
    <w:rsid w:val="00AA1D8D"/>
    <w:rsid w:val="00B47730"/>
    <w:rsid w:val="00C83571"/>
    <w:rsid w:val="00CB0664"/>
    <w:rsid w:val="00EE7B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A64C2"/>
  <w14:defaultImageDpi w14:val="300"/>
  <w15:docId w15:val="{5CB8D30A-4A2B-49D9-8707-967CBA09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Oren Bloom</cp:lastModifiedBy>
  <cp:revision>2</cp:revision>
  <cp:lastPrinted>2025-06-28T20:23:00Z</cp:lastPrinted>
  <dcterms:created xsi:type="dcterms:W3CDTF">2013-12-23T23:15:00Z</dcterms:created>
  <dcterms:modified xsi:type="dcterms:W3CDTF">2025-06-28T20:23:00Z</dcterms:modified>
  <cp:category/>
</cp:coreProperties>
</file>